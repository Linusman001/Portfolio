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B5" w:rsidRDefault="00041133" w:rsidP="00FF08C1">
      <w:pPr>
        <w:pStyle w:val="Title"/>
        <w:spacing w:before="100" w:beforeAutospacing="1" w:after="120"/>
      </w:pPr>
      <w:proofErr w:type="spellStart"/>
      <w:r>
        <w:t>Chidera</w:t>
      </w:r>
      <w:proofErr w:type="spellEnd"/>
      <w:r>
        <w:t xml:space="preserve"> Linus</w:t>
      </w:r>
    </w:p>
    <w:p w:rsidR="00DF04B5" w:rsidRDefault="00041133" w:rsidP="00FF08C1">
      <w:pPr>
        <w:spacing w:before="100" w:beforeAutospacing="1" w:after="120"/>
      </w:pPr>
      <w:r>
        <w:t xml:space="preserve">Lagos, Nigeria | Linusmanbuilds@gmail.com | +2347080225543 | LinkedIn: https://www.linkedin.com/in/chidera-linus-2a5b02285/ | </w:t>
      </w:r>
      <w:proofErr w:type="spellStart"/>
      <w:r>
        <w:t>GitHub</w:t>
      </w:r>
      <w:proofErr w:type="spellEnd"/>
      <w:r>
        <w:t>: https://github.com/Linusman001</w:t>
      </w:r>
    </w:p>
    <w:p w:rsidR="00DF04B5" w:rsidRDefault="00041133" w:rsidP="00FF08C1">
      <w:pPr>
        <w:pStyle w:val="Heading1"/>
        <w:spacing w:before="100" w:beforeAutospacing="1" w:after="120"/>
      </w:pPr>
      <w:r>
        <w:t>Professional Summary</w:t>
      </w:r>
    </w:p>
    <w:p w:rsidR="00FF08C1" w:rsidRDefault="00041133" w:rsidP="00FF08C1">
      <w:pPr>
        <w:spacing w:before="100" w:beforeAutospacing="1" w:after="120"/>
      </w:pPr>
      <w:r>
        <w:t>Motivated and detail-oriented Full-Stack Web Developer with hands-on experience building scalable web applications and delivering user-focused solutions. Strong background in frontend and backend development, IT support, and collaborative problem-solving. Adept at leveraging modern technologies to design and deploy efficient systems.</w:t>
      </w:r>
    </w:p>
    <w:p w:rsidR="00DF04B5" w:rsidRDefault="00041133" w:rsidP="00FF08C1">
      <w:pPr>
        <w:pStyle w:val="Heading1"/>
        <w:spacing w:before="100" w:beforeAutospacing="1" w:after="120"/>
      </w:pPr>
      <w:r>
        <w:t>Technical Skills</w:t>
      </w:r>
    </w:p>
    <w:p w:rsidR="00DF04B5" w:rsidRDefault="00041133" w:rsidP="00FF08C1">
      <w:pPr>
        <w:pStyle w:val="ListBullet"/>
        <w:spacing w:before="100" w:beforeAutospacing="1" w:after="120"/>
      </w:pPr>
      <w:r>
        <w:t>Frontend: HTML, C</w:t>
      </w:r>
      <w:r w:rsidR="00FF08C1">
        <w:t>SS, Bootstrap, JavaScript</w:t>
      </w:r>
    </w:p>
    <w:p w:rsidR="00DF04B5" w:rsidRDefault="00041133" w:rsidP="00FF08C1">
      <w:pPr>
        <w:pStyle w:val="ListBullet"/>
        <w:spacing w:before="100" w:beforeAutospacing="1" w:after="120"/>
      </w:pPr>
      <w:r>
        <w:t>Backend: Node.js, Express.js</w:t>
      </w:r>
    </w:p>
    <w:p w:rsidR="00DF04B5" w:rsidRDefault="00041133" w:rsidP="00FF08C1">
      <w:pPr>
        <w:pStyle w:val="ListBullet"/>
        <w:spacing w:before="100" w:beforeAutospacing="1" w:after="120"/>
      </w:pPr>
      <w:r>
        <w:t xml:space="preserve">Databases: </w:t>
      </w:r>
      <w:proofErr w:type="spellStart"/>
      <w:r>
        <w:t>PostgreSQL</w:t>
      </w:r>
      <w:proofErr w:type="spellEnd"/>
    </w:p>
    <w:p w:rsidR="00DF04B5" w:rsidRDefault="00041133" w:rsidP="00FF08C1">
      <w:pPr>
        <w:pStyle w:val="ListBullet"/>
        <w:spacing w:before="100" w:beforeAutospacing="1" w:after="120"/>
      </w:pPr>
      <w:r>
        <w:t xml:space="preserve">Version Control: </w:t>
      </w:r>
      <w:proofErr w:type="spellStart"/>
      <w:r>
        <w:t>Git</w:t>
      </w:r>
      <w:proofErr w:type="spellEnd"/>
      <w:r>
        <w:t xml:space="preserve"> &amp; </w:t>
      </w:r>
      <w:proofErr w:type="spellStart"/>
      <w:r>
        <w:t>GitHub</w:t>
      </w:r>
      <w:proofErr w:type="spellEnd"/>
    </w:p>
    <w:p w:rsidR="00DF04B5" w:rsidRDefault="00041133" w:rsidP="00FF08C1">
      <w:pPr>
        <w:pStyle w:val="ListBullet"/>
        <w:spacing w:before="100" w:beforeAutospacing="1" w:after="120"/>
      </w:pPr>
      <w:r>
        <w:t>Tools: Microsoft Word, PowerPoint, Excel, Google Meet, Slack, Microsoft Teams</w:t>
      </w:r>
    </w:p>
    <w:p w:rsidR="00DF04B5" w:rsidRDefault="00041133" w:rsidP="00FF08C1">
      <w:pPr>
        <w:pStyle w:val="ListBullet"/>
        <w:spacing w:before="100" w:beforeAutospacing="1" w:after="120"/>
      </w:pPr>
      <w:r>
        <w:t>Other: IT Support (Autodesk, troubleshooting, live chat, email &amp; phone support)</w:t>
      </w:r>
    </w:p>
    <w:p w:rsidR="00DF04B5" w:rsidRDefault="00041133" w:rsidP="00FF08C1">
      <w:pPr>
        <w:pStyle w:val="Heading1"/>
        <w:spacing w:before="100" w:beforeAutospacing="1" w:after="120"/>
      </w:pPr>
      <w:r>
        <w:t>Professional Experience</w:t>
      </w:r>
    </w:p>
    <w:p w:rsidR="00DF04B5" w:rsidRDefault="00041133" w:rsidP="00FF08C1">
      <w:pPr>
        <w:pStyle w:val="Heading2"/>
        <w:spacing w:before="100" w:beforeAutospacing="1" w:after="120"/>
      </w:pPr>
      <w:r>
        <w:t xml:space="preserve">Web Development Intern — </w:t>
      </w:r>
      <w:proofErr w:type="spellStart"/>
      <w:r>
        <w:t>Daxx</w:t>
      </w:r>
      <w:proofErr w:type="spellEnd"/>
      <w:r>
        <w:t xml:space="preserve"> Studio</w:t>
      </w:r>
    </w:p>
    <w:p w:rsidR="00DF04B5" w:rsidRDefault="00041133" w:rsidP="00FF08C1">
      <w:pPr>
        <w:spacing w:before="100" w:beforeAutospacing="1" w:after="120"/>
      </w:pPr>
      <w:r>
        <w:t>📍 Nigeria | Jan 2023 – Dec 2023</w:t>
      </w:r>
    </w:p>
    <w:p w:rsidR="00DF04B5" w:rsidRDefault="00041133" w:rsidP="00FF08C1">
      <w:pPr>
        <w:pStyle w:val="ListBullet"/>
        <w:spacing w:before="100" w:beforeAutospacing="1" w:after="120"/>
      </w:pPr>
      <w:r>
        <w:t>Taught web development fundamentals (HTML, CSS, JavaScript) to students.</w:t>
      </w:r>
    </w:p>
    <w:p w:rsidR="00DF04B5" w:rsidRDefault="00041133" w:rsidP="00FF08C1">
      <w:pPr>
        <w:pStyle w:val="ListBullet"/>
        <w:spacing w:before="100" w:beforeAutospacing="1" w:after="120"/>
      </w:pPr>
      <w:r>
        <w:t>Assisted in building and deploying websites for client projects.</w:t>
      </w:r>
    </w:p>
    <w:p w:rsidR="00DF04B5" w:rsidRDefault="00041133" w:rsidP="00FF08C1">
      <w:pPr>
        <w:pStyle w:val="ListBullet"/>
        <w:spacing w:before="100" w:beforeAutospacing="1" w:after="120"/>
      </w:pPr>
      <w:r>
        <w:t>Supported clients through email and phone channels, resolving technical and business inquiries.</w:t>
      </w:r>
    </w:p>
    <w:p w:rsidR="00DF04B5" w:rsidRDefault="00041133" w:rsidP="00FF08C1">
      <w:pPr>
        <w:pStyle w:val="ListBullet"/>
        <w:spacing w:before="100" w:beforeAutospacing="1" w:after="120"/>
      </w:pPr>
      <w:r>
        <w:t>Collaborated with mentors to deliver tutoring sessions for both young and adult learners.</w:t>
      </w:r>
    </w:p>
    <w:p w:rsidR="00DF04B5" w:rsidRDefault="00041133" w:rsidP="00FF08C1">
      <w:pPr>
        <w:pStyle w:val="ListBullet"/>
        <w:spacing w:before="100" w:beforeAutospacing="1" w:after="120"/>
      </w:pPr>
      <w:r>
        <w:t>Earned commendations for professionalism, clarity in teaching, and client support.</w:t>
      </w:r>
    </w:p>
    <w:p w:rsidR="00DF04B5" w:rsidRDefault="00041133" w:rsidP="00FF08C1">
      <w:pPr>
        <w:pStyle w:val="Heading1"/>
        <w:spacing w:before="100" w:beforeAutospacing="1" w:after="120"/>
      </w:pPr>
      <w:r>
        <w:t>Education</w:t>
      </w:r>
    </w:p>
    <w:p w:rsidR="00DF04B5" w:rsidRDefault="00041133" w:rsidP="00FF08C1">
      <w:pPr>
        <w:spacing w:before="100" w:beforeAutospacing="1" w:after="120"/>
      </w:pPr>
      <w:r>
        <w:t>BSc, Computer Science</w:t>
      </w:r>
    </w:p>
    <w:p w:rsidR="00926464" w:rsidRDefault="00041133" w:rsidP="00FF08C1">
      <w:pPr>
        <w:spacing w:before="100" w:beforeAutospacing="1" w:after="120"/>
      </w:pPr>
      <w:proofErr w:type="spellStart"/>
      <w:r>
        <w:t>Olabisi</w:t>
      </w:r>
      <w:proofErr w:type="spellEnd"/>
      <w:r>
        <w:t xml:space="preserve"> </w:t>
      </w:r>
      <w:proofErr w:type="spellStart"/>
      <w:r>
        <w:t>Onabanjo</w:t>
      </w:r>
      <w:proofErr w:type="spellEnd"/>
      <w:r>
        <w:t xml:space="preserve"> University (O.O.U), Ago-</w:t>
      </w:r>
      <w:proofErr w:type="spellStart"/>
      <w:r>
        <w:t>Iwoye</w:t>
      </w:r>
      <w:proofErr w:type="spellEnd"/>
      <w:r>
        <w:t xml:space="preserve">, </w:t>
      </w:r>
      <w:proofErr w:type="spellStart"/>
      <w:r>
        <w:t>Ogun</w:t>
      </w:r>
      <w:proofErr w:type="spellEnd"/>
      <w:r>
        <w:t>, Nigeria</w:t>
      </w:r>
    </w:p>
    <w:p w:rsidR="00926464" w:rsidRDefault="00926464" w:rsidP="00926464">
      <w:pPr>
        <w:pStyle w:val="Heading1"/>
        <w:spacing w:before="100" w:beforeAutospacing="1" w:after="120"/>
      </w:pPr>
      <w:r>
        <w:lastRenderedPageBreak/>
        <w:t>Projects</w:t>
      </w:r>
      <w:bookmarkStart w:id="0" w:name="_GoBack"/>
      <w:bookmarkEnd w:id="0"/>
    </w:p>
    <w:p w:rsidR="00926464" w:rsidRDefault="00926464" w:rsidP="00926464">
      <w:pPr>
        <w:pStyle w:val="Heading2"/>
        <w:spacing w:before="100" w:beforeAutospacing="1" w:after="120"/>
      </w:pPr>
      <w:r>
        <w:t>Family Travel Tracker</w:t>
      </w:r>
    </w:p>
    <w:p w:rsidR="00926464" w:rsidRDefault="00926464" w:rsidP="00926464">
      <w:pPr>
        <w:spacing w:before="100" w:beforeAutospacing="1" w:after="120"/>
      </w:pPr>
      <w:r>
        <w:t>A full-stack web app that allows multiple users to track countries visited, with a one-to-many database relationship and interactive map visualization.</w:t>
      </w:r>
      <w:r>
        <w:br/>
        <w:t xml:space="preserve">Tech: Node.js, Express.js, </w:t>
      </w:r>
      <w:proofErr w:type="spellStart"/>
      <w:r>
        <w:t>PostgreSQL</w:t>
      </w:r>
      <w:proofErr w:type="spellEnd"/>
      <w:r>
        <w:t>, EJS, CSS</w:t>
      </w:r>
    </w:p>
    <w:p w:rsidR="00926464" w:rsidRDefault="00926464" w:rsidP="00926464">
      <w:pPr>
        <w:pStyle w:val="Heading2"/>
        <w:spacing w:before="100" w:beforeAutospacing="1" w:after="120"/>
      </w:pPr>
      <w:proofErr w:type="spellStart"/>
      <w:r>
        <w:t>Permalist</w:t>
      </w:r>
      <w:proofErr w:type="spellEnd"/>
    </w:p>
    <w:p w:rsidR="00926464" w:rsidRDefault="00926464" w:rsidP="00926464">
      <w:pPr>
        <w:spacing w:before="100" w:beforeAutospacing="1" w:after="120"/>
      </w:pPr>
      <w:r>
        <w:t xml:space="preserve">A persistent to-do list app for managing tasks with </w:t>
      </w:r>
      <w:proofErr w:type="spellStart"/>
      <w:r>
        <w:t>PostgreSQL</w:t>
      </w:r>
      <w:proofErr w:type="spellEnd"/>
      <w:r>
        <w:t xml:space="preserve"> for data storage.</w:t>
      </w:r>
      <w:r>
        <w:br/>
        <w:t xml:space="preserve">Tech: Node.js, Express.js, </w:t>
      </w:r>
      <w:proofErr w:type="spellStart"/>
      <w:r>
        <w:t>PostgreSQL</w:t>
      </w:r>
      <w:proofErr w:type="spellEnd"/>
      <w:r>
        <w:t>, EJS, CSS</w:t>
      </w:r>
    </w:p>
    <w:p w:rsidR="00926464" w:rsidRDefault="00926464" w:rsidP="00FF08C1">
      <w:pPr>
        <w:spacing w:before="100" w:beforeAutospacing="1" w:after="120"/>
      </w:pPr>
    </w:p>
    <w:sectPr w:rsidR="00926464" w:rsidSect="0092646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B57" w:rsidRDefault="00046B57" w:rsidP="00FF08C1">
      <w:pPr>
        <w:spacing w:after="0" w:line="240" w:lineRule="auto"/>
      </w:pPr>
      <w:r>
        <w:separator/>
      </w:r>
    </w:p>
  </w:endnote>
  <w:endnote w:type="continuationSeparator" w:id="0">
    <w:p w:rsidR="00046B57" w:rsidRDefault="00046B57" w:rsidP="00FF0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B57" w:rsidRDefault="00046B57" w:rsidP="00FF08C1">
      <w:pPr>
        <w:spacing w:after="0" w:line="240" w:lineRule="auto"/>
      </w:pPr>
      <w:r>
        <w:separator/>
      </w:r>
    </w:p>
  </w:footnote>
  <w:footnote w:type="continuationSeparator" w:id="0">
    <w:p w:rsidR="00046B57" w:rsidRDefault="00046B57" w:rsidP="00FF0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1133"/>
    <w:rsid w:val="00046B57"/>
    <w:rsid w:val="0006063C"/>
    <w:rsid w:val="0015074B"/>
    <w:rsid w:val="0029639D"/>
    <w:rsid w:val="00326F90"/>
    <w:rsid w:val="00926464"/>
    <w:rsid w:val="00AA1D8D"/>
    <w:rsid w:val="00B47730"/>
    <w:rsid w:val="00CB0664"/>
    <w:rsid w:val="00DF04B5"/>
    <w:rsid w:val="00FC693F"/>
    <w:rsid w:val="00F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CBA2F7B9-3928-4376-AFD2-0D23F60B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891210-A06D-49C7-884F-795C4E2D3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4</cp:revision>
  <dcterms:created xsi:type="dcterms:W3CDTF">2013-12-23T23:15:00Z</dcterms:created>
  <dcterms:modified xsi:type="dcterms:W3CDTF">2025-09-01T09:07:00Z</dcterms:modified>
  <cp:category/>
</cp:coreProperties>
</file>